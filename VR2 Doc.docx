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264A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Analysis of Panoramic Image Stitching</w:t>
      </w:r>
    </w:p>
    <w:p w14:paraId="20A6DE7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Executive Summary The provided code implements an automated image stitching solution to create panoramic images from overlapping photographs. The implementation utilizes the SIFT (Scale-Invariant Feature Transform) algorithm and homography transformation to achieve precise image alignment and seamless stitching.</w:t>
      </w:r>
    </w:p>
    <w:p w14:paraId="39DCC7F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Implementation Analysis</w:t>
      </w:r>
      <w:bookmarkStart w:id="0" w:name="_GoBack"/>
      <w:bookmarkEnd w:id="0"/>
    </w:p>
    <w:p w14:paraId="5DB4ED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Feature Detection System The code employs SIFT for feature detection, which provides several key advantages:</w:t>
      </w:r>
    </w:p>
    <w:p w14:paraId="3B941FA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Scale and rotation invariance, enabling robust feature matching regardless of image orientation</w:t>
      </w:r>
    </w:p>
    <w:p w14:paraId="14F1E04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Automated detection of distinctive keypoints across multiple images</w:t>
      </w:r>
    </w:p>
    <w:p w14:paraId="6E400EB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Generation of descriptors that characterize local image regions</w:t>
      </w:r>
    </w:p>
    <w:p w14:paraId="01AADC7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Reliable performance across varying lighting conditions and viewpoints</w:t>
      </w:r>
    </w:p>
    <w:p w14:paraId="33EA4DC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Matching Framework The implementation utilizes FLANN (Fast Library for Approximate Nearest Neighbors) for feature matching:</w:t>
      </w:r>
    </w:p>
    <w:p w14:paraId="5E4A66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Implementation of a KD-tree algorithm with 5 trees for efficient nearest neighbor search</w:t>
      </w:r>
    </w:p>
    <w:p w14:paraId="215CA70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Quality control through ratio testing (0.7 threshold) to eliminate poor matches</w:t>
      </w:r>
    </w:p>
    <w:p w14:paraId="2DD5CD9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Optimization of matching performance through strategic parameter selection</w:t>
      </w:r>
    </w:p>
    <w:p w14:paraId="45F3EBD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Effective filtering of matches to retain only the most reliable correspondences</w:t>
      </w:r>
    </w:p>
    <w:p w14:paraId="272604D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Homography Computation The homography calculation process demonstrates sophisticated handling of geometric transformations:</w:t>
      </w:r>
    </w:p>
    <w:p w14:paraId="7C9E3F7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Extraction of corresponding point pairs from matched features</w:t>
      </w:r>
    </w:p>
    <w:p w14:paraId="632E949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 of RANSAC algorithm to ensure robust homography estimation</w:t>
      </w:r>
    </w:p>
    <w:p w14:paraId="7F41561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Precise calculation of perspective transformation matrices</w:t>
      </w:r>
    </w:p>
    <w:p w14:paraId="78AC5A3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Effective handling of outliers in feature correspondences</w:t>
      </w:r>
    </w:p>
    <w:p w14:paraId="609BBB3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Image Warping and Blending The final stage of the pipeline shows careful attention to output quality:</w:t>
      </w:r>
    </w:p>
    <w:p w14:paraId="543283C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Dynamic calculation of output image dimensions</w:t>
      </w:r>
    </w:p>
    <w:p w14:paraId="6ADD718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 of perspective warping to align images</w:t>
      </w:r>
    </w:p>
    <w:p w14:paraId="7CA577A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Sequential processing of multiple images for extended panoramas</w:t>
      </w:r>
    </w:p>
    <w:p w14:paraId="5C594F1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Preservation of image quality during the transformation process</w:t>
      </w:r>
    </w:p>
    <w:p w14:paraId="6A298C8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Technical Considerations</w:t>
      </w:r>
    </w:p>
    <w:p w14:paraId="1A6F0DB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Strengths of Implementation</w:t>
      </w:r>
    </w:p>
    <w:p w14:paraId="7406CE9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Robust feature detection and matching system</w:t>
      </w:r>
    </w:p>
    <w:p w14:paraId="5352421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Efficient handling of multiple image inputs</w:t>
      </w:r>
    </w:p>
    <w:p w14:paraId="082DAF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Sophisticated outlier rejection through RANSAC</w:t>
      </w:r>
    </w:p>
    <w:p w14:paraId="281DA15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Automated dimension calculation for output images</w:t>
      </w:r>
    </w:p>
    <w:p w14:paraId="12E630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Areas for Enhancement</w:t>
      </w:r>
    </w:p>
    <w:p w14:paraId="2FBE2A4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Implementation of exposure compensation between images</w:t>
      </w:r>
    </w:p>
    <w:p w14:paraId="002E3C6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Addition of seam blending for smoother transitions</w:t>
      </w:r>
    </w:p>
    <w:p w14:paraId="447AA99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Optimization of memory usage for large image sets</w:t>
      </w:r>
    </w:p>
    <w:p w14:paraId="7491E71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Integration of multi-band blending techniques</w:t>
      </w:r>
    </w:p>
    <w:p w14:paraId="0BC436B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Implications The implementation's computational efficiency is influenced by:</w:t>
      </w:r>
    </w:p>
    <w:p w14:paraId="16E981D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SIFT feature detection complexity</w:t>
      </w:r>
    </w:p>
    <w:p w14:paraId="1C86882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FLANN-based matching operations</w:t>
      </w:r>
    </w:p>
    <w:p w14:paraId="2B39F58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Homography computation with RANSAC</w:t>
      </w:r>
    </w:p>
    <w:p w14:paraId="7D89587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Image warping and blending operations</w:t>
      </w:r>
    </w:p>
    <w:p w14:paraId="09A6FB8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Recommendations for Improvement</w:t>
      </w:r>
    </w:p>
    <w:p w14:paraId="156A239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Implementation of gain compensation for consistent exposure</w:t>
      </w:r>
    </w:p>
    <w:p w14:paraId="3856150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Integration of error handling for failed matches</w:t>
      </w:r>
    </w:p>
    <w:p w14:paraId="6FCA5F8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The implementation successfully achieves its primary objective of creating panoramic images from multiple inputs. The code demonstrates a well-structured approach to image stitching, incorporating industry-standard algorithms and techniques. While there are opportunities for enhancement, the current implementation provides a solid foundation for panoramic image creation.</w:t>
      </w:r>
    </w:p>
    <w:p w14:paraId="36E63060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63DE8"/>
    <w:multiLevelType w:val="multilevel"/>
    <w:tmpl w:val="96063D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A1A8EF"/>
    <w:multiLevelType w:val="multilevel"/>
    <w:tmpl w:val="ADA1A8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E6333EB"/>
    <w:multiLevelType w:val="multilevel"/>
    <w:tmpl w:val="CE633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3AD6DD6"/>
    <w:multiLevelType w:val="multilevel"/>
    <w:tmpl w:val="D3AD6D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1599B3F"/>
    <w:multiLevelType w:val="multilevel"/>
    <w:tmpl w:val="F1599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4147E42D"/>
    <w:multiLevelType w:val="multilevel"/>
    <w:tmpl w:val="4147E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6FDE988"/>
    <w:multiLevelType w:val="multilevel"/>
    <w:tmpl w:val="46FDE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71466FA"/>
    <w:multiLevelType w:val="multilevel"/>
    <w:tmpl w:val="771466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5"/>
  </w:num>
  <w:num w:numId="12">
    <w:abstractNumId w:val="16"/>
  </w:num>
  <w:num w:numId="13">
    <w:abstractNumId w:val="17"/>
  </w:num>
  <w:num w:numId="14">
    <w:abstractNumId w:val="2"/>
  </w:num>
  <w:num w:numId="15">
    <w:abstractNumId w:val="3"/>
  </w:num>
  <w:num w:numId="16">
    <w:abstractNumId w:val="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17E7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F517E7C"/>
    <w:rsid w:val="55D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Arial Black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2025-02-23T11:21:00Z</dcterms:created>
  <dc:creator>KIIT</dc:creator>
  <cp:lastModifiedBy>105 SAKSHYA OLHAN</cp:lastModifiedBy>
  <dcterms:modified xsi:type="dcterms:W3CDTF">2025-02-23T11:28:02Z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E2C8A5C594C8496889ED7F059D13B7D2_11</vt:lpwstr>
  </property>
</Properties>
</file>